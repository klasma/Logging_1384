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65198-2023 i Kungsbacka kommun</w:t>
      </w:r>
    </w:p>
    <w:p>
      <w:r>
        <w:t>Detta dokument behandlar höga naturvärden i avverkningsanmälan A 65198-2023 i Kungsbacka kommun. Denna avverkningsanmälan inkom 2023-12-28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blåsfliksmossa (S), grov fjädermossa (S) och mussellav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7670"/>
            <wp:docPr id="1" name="Picture 1"/>
            <wp:cNvGraphicFramePr>
              <a:graphicFrameLocks noChangeAspect="1"/>
            </wp:cNvGraphicFramePr>
            <a:graphic>
              <a:graphicData uri="http://schemas.openxmlformats.org/drawingml/2006/picture">
                <pic:pic>
                  <pic:nvPicPr>
                    <pic:cNvPr id="0" name="A 65198-2023 karta.png"/>
                    <pic:cNvPicPr/>
                  </pic:nvPicPr>
                  <pic:blipFill>
                    <a:blip r:embed="rId16"/>
                    <a:stretch>
                      <a:fillRect/>
                    </a:stretch>
                  </pic:blipFill>
                  <pic:spPr>
                    <a:xfrm>
                      <a:off x="0" y="0"/>
                      <a:ext cx="5486400" cy="3877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6358320, E 338464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Mussellav</w:t>
      </w:r>
      <w:r>
        <w:t xml:space="preserve"> förekommer främst i halvöppna ek- och bokskogar i bergsluttningar och raviner i områden med hög luftfuktighet och hög nederbörd. I norra Sverige växer den enbart i klippbranter med gammal barrskog och hög luftfuktighet. Avverkning av värdträden samt varje slag av förändringar som kan påverka fuktighetsförhållandena på växtplatserna innebär ett hot. Lokaler med rika förekomster av mussellav och andra suboceaniska lavar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