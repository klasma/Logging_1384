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63965-2021 i Kungsbacka kommun</w:t>
      </w:r>
    </w:p>
    <w:p>
      <w:r>
        <w:t>Detta dokument behandlar höga naturvärden i avverkningsanmälan A 63965-2021 i Kungsbacka kommun. Denna avverkningsanmälan inkom 2021-11-09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blåmossa (S), guldlockmossa (S), klippfrullania (S), myskbock (S) och hasselmus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63965-2021 karta.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6379324, E 322992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